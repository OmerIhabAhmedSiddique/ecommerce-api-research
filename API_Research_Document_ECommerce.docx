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API Research Document for E-Commerce Platform Integration</w:t>
      </w:r>
    </w:p>
    <w:p>
      <w:r>
        <w:t>Objective</w:t>
        <w:br/>
        <w:t>To integrate product data from platforms like Shopify, AliExpress, Amazon, and more into our e-commerce platform using their APIs, eliminating the need for our own product database.</w:t>
      </w:r>
    </w:p>
    <w:p>
      <w:pPr>
        <w:pStyle w:val="Heading2"/>
      </w:pPr>
      <w:r>
        <w:t>1. Shopify API</w:t>
      </w:r>
    </w:p>
    <w:p>
      <w:r>
        <w:t>Access: Available worldwide, including in Pakistan.</w:t>
      </w:r>
    </w:p>
    <w:p>
      <w:r>
        <w:t>Free Tier: Developers can access Shopify’s APIs for free by creating a Shopify Partner account. This allows testing and development without charges.</w:t>
      </w:r>
    </w:p>
    <w:p>
      <w:r>
        <w:t>Costs: Merchants using Shopify plans incur costs based on their plan’s fees. If developing public apps, a revenue-sharing model may apply based on Shopify’s terms.</w:t>
      </w:r>
    </w:p>
    <w:p>
      <w:pPr>
        <w:pStyle w:val="Heading2"/>
      </w:pPr>
      <w:r>
        <w:t>2. AliExpress API</w:t>
      </w:r>
    </w:p>
    <w:p>
      <w:r>
        <w:t>Access: Globally accessible, including Pakistan. Requires registration through the AliExpress affiliate portal.</w:t>
      </w:r>
    </w:p>
    <w:p>
      <w:r>
        <w:t>Free Tier: Free API access for affiliate program members to fetch product data, subject to usage limits.</w:t>
      </w:r>
    </w:p>
    <w:p>
      <w:r>
        <w:t>Costs: Generally free for affiliates. Higher data volumes or advanced commercial integration may have costs or restrictions.</w:t>
      </w:r>
    </w:p>
    <w:p>
      <w:pPr>
        <w:pStyle w:val="Heading2"/>
      </w:pPr>
      <w:r>
        <w:t>3. Amazon API (Product Advertising API &amp; Selling Partner API)</w:t>
      </w:r>
    </w:p>
    <w:p>
      <w:r>
        <w:t>Product Advertising API:</w:t>
        <w:br/>
        <w:t>- Access: Accessible in Pakistan if registered as an Amazon Associate.</w:t>
        <w:br/>
        <w:t>- Free Tier: Free access for active affiliates who meet Amazon’s performance conditions.</w:t>
        <w:br/>
        <w:t>- Costs: No direct fees, but maintaining access depends on meeting sales or affiliate metrics.</w:t>
      </w:r>
    </w:p>
    <w:p>
      <w:r>
        <w:t>Selling Partner API:</w:t>
        <w:br/>
        <w:t>- Access: Available for registered Amazon sellers for managing products and operations.</w:t>
        <w:br/>
        <w:t>- Costs: Fees may be tied to seller account costs or marketplace participation fees.</w:t>
      </w:r>
    </w:p>
    <w:p>
      <w:pPr>
        <w:pStyle w:val="Heading2"/>
      </w:pPr>
      <w:r>
        <w:t>4. Daraz API (Local Option for Pakistan)</w:t>
      </w:r>
    </w:p>
    <w:p>
      <w:r>
        <w:t>Access: Daraz is a major e-commerce platform in Pakistan and South Asia. API access is available for registered sellers.</w:t>
      </w:r>
    </w:p>
    <w:p>
      <w:r>
        <w:t>Free Tier: No cost for basic data management via the API as a Daraz seller.</w:t>
      </w:r>
    </w:p>
    <w:p>
      <w:r>
        <w:t>Costs: API use is free for sellers, but sales commissions or platform fees may apply for transactions.</w:t>
      </w:r>
    </w:p>
    <w:p>
      <w:pPr>
        <w:pStyle w:val="Heading2"/>
      </w:pPr>
      <w:r>
        <w:t>5. eBay Developer Program</w:t>
      </w:r>
    </w:p>
    <w:p>
      <w:r>
        <w:t>Access: Available globally, including Pakistan, with a focus on product data and marketplace integration.</w:t>
      </w:r>
    </w:p>
    <w:p>
      <w:r>
        <w:t>Free Tier: Free API access with rate limits for developers.</w:t>
      </w:r>
    </w:p>
    <w:p>
      <w:r>
        <w:t>Costs: No direct charges for API access, though restrictions and limits may apply based on commercial usage.</w:t>
      </w:r>
    </w:p>
    <w:p>
      <w:pPr>
        <w:pStyle w:val="Heading2"/>
      </w:pPr>
      <w:r>
        <w:t>6. Walmart API</w:t>
      </w:r>
    </w:p>
    <w:p>
      <w:r>
        <w:t>Access: Walmart’s API is primarily for sellers on the Walmart Marketplace. Pakistani developers can access it upon approval.</w:t>
      </w:r>
    </w:p>
    <w:p>
      <w:r>
        <w:t>Free Tier: Free for approved sellers.</w:t>
      </w:r>
    </w:p>
    <w:p>
      <w:r>
        <w:t>Costs: No charges for API usage, but standard seller fees for the marketplace may apply.</w:t>
      </w:r>
    </w:p>
    <w:p>
      <w:pPr>
        <w:pStyle w:val="Heading2"/>
      </w:pPr>
      <w:r>
        <w:t>7. Best Buy API</w:t>
      </w:r>
    </w:p>
    <w:p>
      <w:r>
        <w:t>Access: Available globally; provides product data for free public access.</w:t>
      </w:r>
    </w:p>
    <w:p>
      <w:r>
        <w:t>Free Tier: Free access with rate limits.</w:t>
      </w:r>
    </w:p>
    <w:p>
      <w:r>
        <w:t>Costs: No direct cost for public product data access.</w:t>
      </w:r>
    </w:p>
    <w:p>
      <w:pPr>
        <w:pStyle w:val="Heading2"/>
      </w:pPr>
      <w:r>
        <w:t>Recommended Approach for E-Commerce Project</w:t>
      </w:r>
    </w:p>
    <w:p>
      <w:r>
        <w:t>1. Local Market Focus: Daraz API can be a good choice for regional relevance in Pakistan, allowing access to local e-commerce data.</w:t>
        <w:br/>
        <w:t>2. Cost Efficiency: Use free tiers and affiliate programs to reduce costs during the development phase.</w:t>
        <w:br/>
        <w:t>3. Global Integration: For international product data, Shopify, AliExpress, Amazon, and eBay APIs offer reliable access.</w:t>
      </w:r>
    </w:p>
    <w:p>
      <w:pPr>
        <w:pStyle w:val="Heading2"/>
      </w:pPr>
      <w:r>
        <w:t>Considerations</w:t>
      </w:r>
    </w:p>
    <w:p>
      <w:r>
        <w:t>- Terms &amp; Conditions: Review API terms to ensure compliance and understand rate limits or usage restrictions.</w:t>
        <w:br/>
        <w:t>- Authentication: All APIs typically require API keys or tokens for access and data management.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